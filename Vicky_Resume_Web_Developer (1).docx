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</w:pPr>
      <w:r>
        <w:rPr>
          <w:b/>
          <w:sz w:val="40"/>
        </w:rPr>
        <w:t xml:space="preserve">Vivek Dhurwey </w:t>
      </w:r>
    </w:p>
    <w:p>
      <w:r>
        <w:t>Birsa , Madhya Pradesh |dhurweyvicky317@email.com |  +91-7697523765</w:t>
        <w:br/>
        <w:t xml:space="preserve"> Portfolio: github.com/vicky-codes</w:t>
      </w:r>
    </w:p>
    <w:p>
      <w:r>
        <w:rPr>
          <w:b/>
          <w:sz w:val="28"/>
        </w:rPr>
        <w:br/>
        <w:t xml:space="preserve"> Objective</w:t>
      </w:r>
    </w:p>
    <w:p>
      <w:r>
        <w:t>Self-motivated and passionate Web Developer with PGDCA background, skilled in HTML, CSS, JavaScript, and PHP. Seeking entry-level opportunities to contribute in real-world web projects.</w:t>
      </w:r>
    </w:p>
    <w:p>
      <w:r>
        <w:rPr>
          <w:b/>
          <w:sz w:val="28"/>
        </w:rPr>
        <w:br/>
        <w:t>️ Skills</w:t>
      </w:r>
    </w:p>
    <w:p>
      <w:r>
        <w:t>- HTML5, CSS3, JavaScript</w:t>
        <w:br/>
        <w:t>- Bootstrap, GitHub, Figma</w:t>
        <w:br/>
        <w:t>- PHP, MySQL (Basics)</w:t>
        <w:br/>
        <w:t>- Responsive Web Design</w:t>
      </w:r>
    </w:p>
    <w:p>
      <w:r>
        <w:rPr>
          <w:b/>
          <w:sz w:val="28"/>
        </w:rPr>
        <w:br/>
        <w:t xml:space="preserve"> Projects</w:t>
      </w:r>
    </w:p>
    <w:p>
      <w:r>
        <w:t>- Portfolio Website – Responsive personal site using HTML/CSS/JS</w:t>
        <w:br/>
        <w:t>- To-Do App – Task manager with local storage</w:t>
        <w:br/>
        <w:t>- Login System – Simple login form using PHP/MySQL</w:t>
      </w:r>
    </w:p>
    <w:p>
      <w:r>
        <w:rPr>
          <w:b/>
          <w:sz w:val="28"/>
        </w:rPr>
        <w:br/>
        <w:t xml:space="preserve"> Education</w:t>
      </w:r>
    </w:p>
    <w:p>
      <w:r>
        <w:t>PGDCA – [RICE-Reva Institute Of Computer And Education], 2026</w:t>
      </w:r>
      <w:bookmarkStart w:id="0" w:name="_GoBack"/>
      <w:bookmarkEnd w:id="0"/>
      <w:r>
        <w:br/>
        <w:t>12th Arts – [MGM SCHOOL BALAGHAT ], 2025</w:t>
      </w:r>
    </w:p>
    <w:p>
      <w:r>
        <w:rPr>
          <w:b/>
          <w:sz w:val="28"/>
        </w:rPr>
        <w:br/>
        <w:t>️ Languages</w:t>
      </w:r>
    </w:p>
    <w:p>
      <w:r>
        <w:t>English, Hindi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1</Pages>
  <Words>111</Words>
  <Characters>640</Characters>
  <Lines>25</Lines>
  <Paragraphs>12</Paragraphs>
  <CharactersWithSpaces>743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1</cp:revision>
  <dcterms:created xsi:type="dcterms:W3CDTF">2013-12-23T23:15:00Z</dcterms:created>
  <dcterms:modified xsi:type="dcterms:W3CDTF">2025-06-29T02:07:24Z</dcterms:modified>
</cp:coreProperties>
</file>